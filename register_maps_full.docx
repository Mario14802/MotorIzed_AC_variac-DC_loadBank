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409A8" w14:textId="77777777" w:rsidR="004A4063" w:rsidRPr="00054321" w:rsidRDefault="00000000" w:rsidP="00054321">
      <w:pPr>
        <w:pStyle w:val="Heading1"/>
        <w:jc w:val="center"/>
        <w:rPr>
          <w:sz w:val="36"/>
          <w:szCs w:val="36"/>
        </w:rPr>
      </w:pPr>
      <w:r w:rsidRPr="00054321">
        <w:rPr>
          <w:sz w:val="36"/>
          <w:szCs w:val="36"/>
        </w:rPr>
        <w:t>Modbus Register Map and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4321" w:rsidRPr="00054321" w14:paraId="0957AE03" w14:textId="77777777">
        <w:tc>
          <w:tcPr>
            <w:tcW w:w="8856" w:type="dxa"/>
          </w:tcPr>
          <w:p w14:paraId="4C5238BE" w14:textId="77777777" w:rsidR="00054321" w:rsidRPr="00054321" w:rsidRDefault="00054321" w:rsidP="00054321">
            <w:pPr>
              <w:pStyle w:val="Heading2"/>
              <w:jc w:val="center"/>
              <w:rPr>
                <w:sz w:val="24"/>
                <w:szCs w:val="24"/>
              </w:rPr>
            </w:pPr>
            <w:r w:rsidRPr="00054321">
              <w:rPr>
                <w:sz w:val="24"/>
                <w:szCs w:val="24"/>
              </w:rPr>
              <w:t>Holding Registers (03H/06H)</w:t>
            </w:r>
          </w:p>
        </w:tc>
      </w:tr>
      <w:tr w:rsidR="00054321" w14:paraId="7841E435" w14:textId="77777777">
        <w:tc>
          <w:tcPr>
            <w:tcW w:w="8856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888"/>
              <w:gridCol w:w="1202"/>
              <w:gridCol w:w="759"/>
              <w:gridCol w:w="4806"/>
            </w:tblGrid>
            <w:tr w:rsidR="00054321" w:rsidRPr="00054321" w14:paraId="626ECE50" w14:textId="77777777" w:rsidTr="00FE1615">
              <w:tc>
                <w:tcPr>
                  <w:tcW w:w="1728" w:type="dxa"/>
                </w:tcPr>
                <w:p w14:paraId="03BB6C8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 xml:space="preserve">Reg </w:t>
                  </w:r>
                  <w:proofErr w:type="spellStart"/>
                  <w:r w:rsidRPr="00054321">
                    <w:rPr>
                      <w:sz w:val="20"/>
                      <w:szCs w:val="20"/>
                    </w:rPr>
                    <w:t>Addr</w:t>
                  </w:r>
                  <w:proofErr w:type="spellEnd"/>
                  <w:r w:rsidRPr="00054321">
                    <w:rPr>
                      <w:sz w:val="20"/>
                      <w:szCs w:val="20"/>
                    </w:rPr>
                    <w:t xml:space="preserve"> (hex)</w:t>
                  </w:r>
                </w:p>
              </w:tc>
              <w:tc>
                <w:tcPr>
                  <w:tcW w:w="1728" w:type="dxa"/>
                </w:tcPr>
                <w:p w14:paraId="483F3CCD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PLC Addr</w:t>
                  </w:r>
                </w:p>
              </w:tc>
              <w:tc>
                <w:tcPr>
                  <w:tcW w:w="1728" w:type="dxa"/>
                </w:tcPr>
                <w:p w14:paraId="3D0C626F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728" w:type="dxa"/>
                </w:tcPr>
                <w:p w14:paraId="1F290DA0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04FC69AD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Description &amp; Notes</w:t>
                  </w:r>
                </w:p>
              </w:tc>
            </w:tr>
            <w:tr w:rsidR="00054321" w:rsidRPr="00054321" w14:paraId="22D0CFE3" w14:textId="77777777" w:rsidTr="00FE1615">
              <w:tc>
                <w:tcPr>
                  <w:tcW w:w="1728" w:type="dxa"/>
                </w:tcPr>
                <w:p w14:paraId="4FEDC34E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0x0000</w:t>
                  </w:r>
                </w:p>
              </w:tc>
              <w:tc>
                <w:tcPr>
                  <w:tcW w:w="1728" w:type="dxa"/>
                </w:tcPr>
                <w:p w14:paraId="6F6A64EB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40001</w:t>
                  </w:r>
                </w:p>
              </w:tc>
              <w:tc>
                <w:tcPr>
                  <w:tcW w:w="1728" w:type="dxa"/>
                </w:tcPr>
                <w:p w14:paraId="5FAE868D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Slave Address</w:t>
                  </w:r>
                </w:p>
              </w:tc>
              <w:tc>
                <w:tcPr>
                  <w:tcW w:w="1728" w:type="dxa"/>
                </w:tcPr>
                <w:p w14:paraId="456CC0BD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782AF39D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Valid 1–255; 0 = broadcast (all slaves). Use 0x10 for multi-write.</w:t>
                  </w:r>
                </w:p>
              </w:tc>
            </w:tr>
            <w:tr w:rsidR="00054321" w:rsidRPr="00054321" w14:paraId="57A88282" w14:textId="77777777" w:rsidTr="00FE1615">
              <w:tc>
                <w:tcPr>
                  <w:tcW w:w="1728" w:type="dxa"/>
                </w:tcPr>
                <w:p w14:paraId="3FC40910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0x0001</w:t>
                  </w:r>
                </w:p>
              </w:tc>
              <w:tc>
                <w:tcPr>
                  <w:tcW w:w="1728" w:type="dxa"/>
                </w:tcPr>
                <w:p w14:paraId="5E9C7D3B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40002</w:t>
                  </w:r>
                </w:p>
              </w:tc>
              <w:tc>
                <w:tcPr>
                  <w:tcW w:w="1728" w:type="dxa"/>
                </w:tcPr>
                <w:p w14:paraId="347D3925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Operating Mode</w:t>
                  </w:r>
                </w:p>
              </w:tc>
              <w:tc>
                <w:tcPr>
                  <w:tcW w:w="1728" w:type="dxa"/>
                </w:tcPr>
                <w:p w14:paraId="43060BD2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5A0046C9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Mode select: 0=CV,1=CC,2=CW,3=CR,4=CV+CC,5=Dynamic,10=List; 11–15 for list parameters.</w:t>
                  </w:r>
                </w:p>
              </w:tc>
            </w:tr>
            <w:tr w:rsidR="00054321" w:rsidRPr="00054321" w14:paraId="2CEEB6E5" w14:textId="77777777" w:rsidTr="00FE1615">
              <w:tc>
                <w:tcPr>
                  <w:tcW w:w="1728" w:type="dxa"/>
                </w:tcPr>
                <w:p w14:paraId="76A387DF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0x0002</w:t>
                  </w:r>
                </w:p>
              </w:tc>
              <w:tc>
                <w:tcPr>
                  <w:tcW w:w="1728" w:type="dxa"/>
                </w:tcPr>
                <w:p w14:paraId="7AA05D42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40003</w:t>
                  </w:r>
                </w:p>
              </w:tc>
              <w:tc>
                <w:tcPr>
                  <w:tcW w:w="1728" w:type="dxa"/>
                </w:tcPr>
                <w:p w14:paraId="7526B8DD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Test Enable Switch</w:t>
                  </w:r>
                </w:p>
              </w:tc>
              <w:tc>
                <w:tcPr>
                  <w:tcW w:w="1728" w:type="dxa"/>
                </w:tcPr>
                <w:p w14:paraId="698EFB4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2D4AE2E2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0=OFF,1=ON; in dynamic/list writes cycle period (ms).</w:t>
                  </w:r>
                </w:p>
              </w:tc>
            </w:tr>
            <w:tr w:rsidR="00054321" w:rsidRPr="00054321" w14:paraId="27B120C4" w14:textId="77777777" w:rsidTr="00FE1615">
              <w:tc>
                <w:tcPr>
                  <w:tcW w:w="1728" w:type="dxa"/>
                </w:tcPr>
                <w:p w14:paraId="5CEB2AE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0x0003</w:t>
                  </w:r>
                </w:p>
              </w:tc>
              <w:tc>
                <w:tcPr>
                  <w:tcW w:w="1728" w:type="dxa"/>
                </w:tcPr>
                <w:p w14:paraId="44D9FD91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40004</w:t>
                  </w:r>
                </w:p>
              </w:tc>
              <w:tc>
                <w:tcPr>
                  <w:tcW w:w="1728" w:type="dxa"/>
                </w:tcPr>
                <w:p w14:paraId="79E1841B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Set Voltage (CV)</w:t>
                  </w:r>
                </w:p>
              </w:tc>
              <w:tc>
                <w:tcPr>
                  <w:tcW w:w="1728" w:type="dxa"/>
                </w:tcPr>
                <w:p w14:paraId="5B95F73E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233AF40B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Target voltage (V×100).</w:t>
                  </w:r>
                </w:p>
              </w:tc>
            </w:tr>
            <w:tr w:rsidR="00054321" w:rsidRPr="00054321" w14:paraId="6918A1CF" w14:textId="77777777" w:rsidTr="00FE1615">
              <w:tc>
                <w:tcPr>
                  <w:tcW w:w="1728" w:type="dxa"/>
                </w:tcPr>
                <w:p w14:paraId="5142BFB7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0x0004</w:t>
                  </w:r>
                </w:p>
              </w:tc>
              <w:tc>
                <w:tcPr>
                  <w:tcW w:w="1728" w:type="dxa"/>
                </w:tcPr>
                <w:p w14:paraId="08C1B862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40005</w:t>
                  </w:r>
                </w:p>
              </w:tc>
              <w:tc>
                <w:tcPr>
                  <w:tcW w:w="1728" w:type="dxa"/>
                </w:tcPr>
                <w:p w14:paraId="0ACB467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Set Current (CC)</w:t>
                  </w:r>
                </w:p>
              </w:tc>
              <w:tc>
                <w:tcPr>
                  <w:tcW w:w="1728" w:type="dxa"/>
                </w:tcPr>
                <w:p w14:paraId="335B2C4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4BBE92F5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Target current (A×1000).</w:t>
                  </w:r>
                </w:p>
              </w:tc>
            </w:tr>
            <w:tr w:rsidR="00054321" w:rsidRPr="00054321" w14:paraId="3C64161C" w14:textId="77777777" w:rsidTr="00FE1615">
              <w:tc>
                <w:tcPr>
                  <w:tcW w:w="1728" w:type="dxa"/>
                </w:tcPr>
                <w:p w14:paraId="7104761C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0x0005</w:t>
                  </w:r>
                </w:p>
              </w:tc>
              <w:tc>
                <w:tcPr>
                  <w:tcW w:w="1728" w:type="dxa"/>
                </w:tcPr>
                <w:p w14:paraId="5334104C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40006</w:t>
                  </w:r>
                </w:p>
              </w:tc>
              <w:tc>
                <w:tcPr>
                  <w:tcW w:w="1728" w:type="dxa"/>
                </w:tcPr>
                <w:p w14:paraId="0F6224D4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Set Power (CW)</w:t>
                  </w:r>
                </w:p>
              </w:tc>
              <w:tc>
                <w:tcPr>
                  <w:tcW w:w="1728" w:type="dxa"/>
                </w:tcPr>
                <w:p w14:paraId="432B9E1A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7B5D110D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Target power (W×100).</w:t>
                  </w:r>
                </w:p>
              </w:tc>
            </w:tr>
            <w:tr w:rsidR="00054321" w:rsidRPr="00054321" w14:paraId="620D623B" w14:textId="77777777" w:rsidTr="00FE1615">
              <w:tc>
                <w:tcPr>
                  <w:tcW w:w="1728" w:type="dxa"/>
                </w:tcPr>
                <w:p w14:paraId="66B109B6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0x0006</w:t>
                  </w:r>
                </w:p>
              </w:tc>
              <w:tc>
                <w:tcPr>
                  <w:tcW w:w="1728" w:type="dxa"/>
                </w:tcPr>
                <w:p w14:paraId="30CE674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40007</w:t>
                  </w:r>
                </w:p>
              </w:tc>
              <w:tc>
                <w:tcPr>
                  <w:tcW w:w="1728" w:type="dxa"/>
                </w:tcPr>
                <w:p w14:paraId="795CF8AA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Set Resistance (CR)</w:t>
                  </w:r>
                </w:p>
              </w:tc>
              <w:tc>
                <w:tcPr>
                  <w:tcW w:w="1728" w:type="dxa"/>
                </w:tcPr>
                <w:p w14:paraId="7EBC84D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214152AC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Target resistance (Ω×10).</w:t>
                  </w:r>
                </w:p>
              </w:tc>
            </w:tr>
            <w:tr w:rsidR="00054321" w:rsidRPr="00054321" w14:paraId="19E3C9AD" w14:textId="77777777" w:rsidTr="00FE1615">
              <w:tc>
                <w:tcPr>
                  <w:tcW w:w="1728" w:type="dxa"/>
                </w:tcPr>
                <w:p w14:paraId="367E51CB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0x0007</w:t>
                  </w:r>
                </w:p>
              </w:tc>
              <w:tc>
                <w:tcPr>
                  <w:tcW w:w="1728" w:type="dxa"/>
                </w:tcPr>
                <w:p w14:paraId="2714A2DA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40008</w:t>
                  </w:r>
                </w:p>
              </w:tc>
              <w:tc>
                <w:tcPr>
                  <w:tcW w:w="1728" w:type="dxa"/>
                </w:tcPr>
                <w:p w14:paraId="5DB85152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Auxiliary Functions</w:t>
                  </w:r>
                </w:p>
              </w:tc>
              <w:tc>
                <w:tcPr>
                  <w:tcW w:w="1728" w:type="dxa"/>
                </w:tcPr>
                <w:p w14:paraId="0314A59D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4A221DF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1=buzzer,2=fan,10=reset Wh,70=switch probe,120=save settings.</w:t>
                  </w:r>
                </w:p>
              </w:tc>
            </w:tr>
            <w:tr w:rsidR="00054321" w:rsidRPr="00054321" w14:paraId="77382558" w14:textId="77777777" w:rsidTr="00FE1615">
              <w:tc>
                <w:tcPr>
                  <w:tcW w:w="1728" w:type="dxa"/>
                </w:tcPr>
                <w:p w14:paraId="52BCA685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0x0008</w:t>
                  </w:r>
                </w:p>
              </w:tc>
              <w:tc>
                <w:tcPr>
                  <w:tcW w:w="1728" w:type="dxa"/>
                </w:tcPr>
                <w:p w14:paraId="2A4D30C2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40009</w:t>
                  </w:r>
                </w:p>
              </w:tc>
              <w:tc>
                <w:tcPr>
                  <w:tcW w:w="1728" w:type="dxa"/>
                </w:tcPr>
                <w:p w14:paraId="6E54404A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Baud Rate</w:t>
                  </w:r>
                </w:p>
              </w:tc>
              <w:tc>
                <w:tcPr>
                  <w:tcW w:w="1728" w:type="dxa"/>
                </w:tcPr>
                <w:p w14:paraId="31335177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18C9225E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RS-485 ≤19200bps; TTL unlimited.</w:t>
                  </w:r>
                </w:p>
              </w:tc>
            </w:tr>
            <w:tr w:rsidR="00054321" w:rsidRPr="00054321" w14:paraId="04DE9DCC" w14:textId="77777777" w:rsidTr="00FE1615">
              <w:tc>
                <w:tcPr>
                  <w:tcW w:w="1728" w:type="dxa"/>
                </w:tcPr>
                <w:p w14:paraId="3FFD9FD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0x0009</w:t>
                  </w:r>
                </w:p>
              </w:tc>
              <w:tc>
                <w:tcPr>
                  <w:tcW w:w="1728" w:type="dxa"/>
                </w:tcPr>
                <w:p w14:paraId="7FE9290E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40010</w:t>
                  </w:r>
                </w:p>
              </w:tc>
              <w:tc>
                <w:tcPr>
                  <w:tcW w:w="1728" w:type="dxa"/>
                </w:tcPr>
                <w:p w14:paraId="2ED9024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Voltage Cal Offset</w:t>
                  </w:r>
                </w:p>
              </w:tc>
              <w:tc>
                <w:tcPr>
                  <w:tcW w:w="1728" w:type="dxa"/>
                </w:tcPr>
                <w:p w14:paraId="563887B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51BAC32E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Offset ×100; save with 120 to persist.</w:t>
                  </w:r>
                </w:p>
              </w:tc>
            </w:tr>
            <w:tr w:rsidR="00054321" w:rsidRPr="00054321" w14:paraId="738A1435" w14:textId="77777777" w:rsidTr="00FE1615">
              <w:tc>
                <w:tcPr>
                  <w:tcW w:w="1728" w:type="dxa"/>
                </w:tcPr>
                <w:p w14:paraId="6B5845AB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0x000A</w:t>
                  </w:r>
                </w:p>
              </w:tc>
              <w:tc>
                <w:tcPr>
                  <w:tcW w:w="1728" w:type="dxa"/>
                </w:tcPr>
                <w:p w14:paraId="3475918E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40011</w:t>
                  </w:r>
                </w:p>
              </w:tc>
              <w:tc>
                <w:tcPr>
                  <w:tcW w:w="1728" w:type="dxa"/>
                </w:tcPr>
                <w:p w14:paraId="1D5DC5BC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Current Cal Offset</w:t>
                  </w:r>
                </w:p>
              </w:tc>
              <w:tc>
                <w:tcPr>
                  <w:tcW w:w="1728" w:type="dxa"/>
                </w:tcPr>
                <w:p w14:paraId="31778C46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524D1E2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Offset ×1000; save with 120 to persist.</w:t>
                  </w:r>
                </w:p>
              </w:tc>
            </w:tr>
            <w:tr w:rsidR="00054321" w:rsidRPr="00054321" w14:paraId="73F4081E" w14:textId="77777777" w:rsidTr="00FE1615">
              <w:tc>
                <w:tcPr>
                  <w:tcW w:w="1728" w:type="dxa"/>
                </w:tcPr>
                <w:p w14:paraId="133619E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0x000B</w:t>
                  </w:r>
                </w:p>
              </w:tc>
              <w:tc>
                <w:tcPr>
                  <w:tcW w:w="1728" w:type="dxa"/>
                </w:tcPr>
                <w:p w14:paraId="1D8BCAD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40012</w:t>
                  </w:r>
                </w:p>
              </w:tc>
              <w:tc>
                <w:tcPr>
                  <w:tcW w:w="1728" w:type="dxa"/>
                </w:tcPr>
                <w:p w14:paraId="16F18ED9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Power Cal Offset</w:t>
                  </w:r>
                </w:p>
              </w:tc>
              <w:tc>
                <w:tcPr>
                  <w:tcW w:w="1728" w:type="dxa"/>
                </w:tcPr>
                <w:p w14:paraId="4C01CE2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7C4EBEA0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Offset ×100; save with 120 to persist.</w:t>
                  </w:r>
                </w:p>
              </w:tc>
            </w:tr>
            <w:tr w:rsidR="00054321" w:rsidRPr="00054321" w14:paraId="2D50CAFE" w14:textId="77777777" w:rsidTr="00FE1615">
              <w:trPr>
                <w:trHeight w:val="180"/>
              </w:trPr>
              <w:tc>
                <w:tcPr>
                  <w:tcW w:w="1728" w:type="dxa"/>
                </w:tcPr>
                <w:p w14:paraId="73E85ACF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0x000C</w:t>
                  </w:r>
                </w:p>
              </w:tc>
              <w:tc>
                <w:tcPr>
                  <w:tcW w:w="1728" w:type="dxa"/>
                </w:tcPr>
                <w:p w14:paraId="33F0B767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40013</w:t>
                  </w:r>
                </w:p>
              </w:tc>
              <w:tc>
                <w:tcPr>
                  <w:tcW w:w="1728" w:type="dxa"/>
                </w:tcPr>
                <w:p w14:paraId="34B8BC2A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Energy Cal Offset</w:t>
                  </w:r>
                </w:p>
              </w:tc>
              <w:tc>
                <w:tcPr>
                  <w:tcW w:w="1728" w:type="dxa"/>
                </w:tcPr>
                <w:p w14:paraId="2E17779E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R/W</w:t>
                  </w:r>
                </w:p>
              </w:tc>
              <w:tc>
                <w:tcPr>
                  <w:tcW w:w="1728" w:type="dxa"/>
                </w:tcPr>
                <w:p w14:paraId="5554B280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Offset ×1; save with 120 to persist.</w:t>
                  </w:r>
                </w:p>
              </w:tc>
            </w:tr>
          </w:tbl>
          <w:p w14:paraId="0F883ABB" w14:textId="77777777" w:rsidR="00054321" w:rsidRDefault="00054321" w:rsidP="00054321">
            <w:pPr>
              <w:jc w:val="center"/>
            </w:pPr>
          </w:p>
        </w:tc>
      </w:tr>
    </w:tbl>
    <w:p w14:paraId="7E355FDE" w14:textId="77777777" w:rsidR="004A4063" w:rsidRPr="00054321" w:rsidRDefault="00000000" w:rsidP="00054321">
      <w:pPr>
        <w:jc w:val="center"/>
        <w:rPr>
          <w:sz w:val="20"/>
          <w:szCs w:val="20"/>
        </w:rPr>
      </w:pPr>
      <w:r w:rsidRPr="00054321"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4321" w:rsidRPr="00054321" w14:paraId="719FCF8E" w14:textId="77777777">
        <w:tc>
          <w:tcPr>
            <w:tcW w:w="8856" w:type="dxa"/>
          </w:tcPr>
          <w:p w14:paraId="4DE8A8C8" w14:textId="77777777" w:rsidR="00054321" w:rsidRPr="00054321" w:rsidRDefault="00054321" w:rsidP="00054321">
            <w:pPr>
              <w:pStyle w:val="Heading2"/>
              <w:jc w:val="center"/>
            </w:pPr>
            <w:r w:rsidRPr="00054321">
              <w:lastRenderedPageBreak/>
              <w:t>Input Registers (04H)</w:t>
            </w:r>
          </w:p>
        </w:tc>
      </w:tr>
      <w:tr w:rsidR="00054321" w:rsidRPr="00054321" w14:paraId="76566550" w14:textId="77777777">
        <w:tc>
          <w:tcPr>
            <w:tcW w:w="8856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173"/>
              <w:gridCol w:w="1100"/>
              <w:gridCol w:w="1335"/>
              <w:gridCol w:w="968"/>
              <w:gridCol w:w="4064"/>
            </w:tblGrid>
            <w:tr w:rsidR="00054321" w:rsidRPr="00054321" w14:paraId="2C1BF819" w14:textId="77777777" w:rsidTr="004A5DC3">
              <w:tc>
                <w:tcPr>
                  <w:tcW w:w="1728" w:type="dxa"/>
                </w:tcPr>
                <w:p w14:paraId="1AEA5EB1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 xml:space="preserve">Reg </w:t>
                  </w:r>
                  <w:proofErr w:type="spellStart"/>
                  <w:r w:rsidRPr="00054321">
                    <w:rPr>
                      <w:sz w:val="20"/>
                      <w:szCs w:val="20"/>
                    </w:rPr>
                    <w:t>Addr</w:t>
                  </w:r>
                  <w:proofErr w:type="spellEnd"/>
                  <w:r w:rsidRPr="00054321">
                    <w:rPr>
                      <w:sz w:val="20"/>
                      <w:szCs w:val="20"/>
                    </w:rPr>
                    <w:t xml:space="preserve"> (hex)</w:t>
                  </w:r>
                </w:p>
              </w:tc>
              <w:tc>
                <w:tcPr>
                  <w:tcW w:w="1728" w:type="dxa"/>
                </w:tcPr>
                <w:p w14:paraId="2C3F798E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PLC Addr</w:t>
                  </w:r>
                </w:p>
              </w:tc>
              <w:tc>
                <w:tcPr>
                  <w:tcW w:w="1728" w:type="dxa"/>
                </w:tcPr>
                <w:p w14:paraId="1A26FA7B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728" w:type="dxa"/>
                </w:tcPr>
                <w:p w14:paraId="6463F582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69CE583C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Description &amp; Notes</w:t>
                  </w:r>
                </w:p>
              </w:tc>
            </w:tr>
            <w:tr w:rsidR="00054321" w:rsidRPr="00054321" w14:paraId="76B31291" w14:textId="77777777" w:rsidTr="004A5DC3">
              <w:tc>
                <w:tcPr>
                  <w:tcW w:w="1728" w:type="dxa"/>
                </w:tcPr>
                <w:p w14:paraId="4809AC0D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0x0000</w:t>
                  </w:r>
                </w:p>
              </w:tc>
              <w:tc>
                <w:tcPr>
                  <w:tcW w:w="1728" w:type="dxa"/>
                </w:tcPr>
                <w:p w14:paraId="361A47D0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30001</w:t>
                  </w:r>
                </w:p>
              </w:tc>
              <w:tc>
                <w:tcPr>
                  <w:tcW w:w="1728" w:type="dxa"/>
                </w:tcPr>
                <w:p w14:paraId="2941CF4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Slave Address</w:t>
                  </w:r>
                </w:p>
              </w:tc>
              <w:tc>
                <w:tcPr>
                  <w:tcW w:w="1728" w:type="dxa"/>
                </w:tcPr>
                <w:p w14:paraId="5CB9B307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5B160462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Configured node ID (1–255).</w:t>
                  </w:r>
                </w:p>
              </w:tc>
            </w:tr>
            <w:tr w:rsidR="00054321" w:rsidRPr="00054321" w14:paraId="5A57179E" w14:textId="77777777" w:rsidTr="004A5DC3">
              <w:tc>
                <w:tcPr>
                  <w:tcW w:w="1728" w:type="dxa"/>
                </w:tcPr>
                <w:p w14:paraId="4EDC4541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0x0001</w:t>
                  </w:r>
                </w:p>
              </w:tc>
              <w:tc>
                <w:tcPr>
                  <w:tcW w:w="1728" w:type="dxa"/>
                </w:tcPr>
                <w:p w14:paraId="73599CC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30002</w:t>
                  </w:r>
                </w:p>
              </w:tc>
              <w:tc>
                <w:tcPr>
                  <w:tcW w:w="1728" w:type="dxa"/>
                </w:tcPr>
                <w:p w14:paraId="4FDFCFFD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Operating Mode</w:t>
                  </w:r>
                </w:p>
              </w:tc>
              <w:tc>
                <w:tcPr>
                  <w:tcW w:w="1728" w:type="dxa"/>
                </w:tcPr>
                <w:p w14:paraId="583AED2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67A905F9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Current mode: 0=CV,1=CC,2=CW,3=CR,4=CV+CC,5=Dynamic Test.</w:t>
                  </w:r>
                </w:p>
              </w:tc>
            </w:tr>
            <w:tr w:rsidR="00054321" w:rsidRPr="00054321" w14:paraId="059F0D0E" w14:textId="77777777" w:rsidTr="004A5DC3">
              <w:tc>
                <w:tcPr>
                  <w:tcW w:w="1728" w:type="dxa"/>
                </w:tcPr>
                <w:p w14:paraId="5A31F365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0x0002</w:t>
                  </w:r>
                </w:p>
              </w:tc>
              <w:tc>
                <w:tcPr>
                  <w:tcW w:w="1728" w:type="dxa"/>
                </w:tcPr>
                <w:p w14:paraId="49535237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30003</w:t>
                  </w:r>
                </w:p>
              </w:tc>
              <w:tc>
                <w:tcPr>
                  <w:tcW w:w="1728" w:type="dxa"/>
                </w:tcPr>
                <w:p w14:paraId="1C85F0BC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Test Enable Switch</w:t>
                  </w:r>
                </w:p>
              </w:tc>
              <w:tc>
                <w:tcPr>
                  <w:tcW w:w="1728" w:type="dxa"/>
                </w:tcPr>
                <w:p w14:paraId="59710D39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611534FF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0=OFF,1=ON; returns cycle period in ms in dynamic/list.</w:t>
                  </w:r>
                </w:p>
              </w:tc>
            </w:tr>
            <w:tr w:rsidR="00054321" w:rsidRPr="00054321" w14:paraId="4CF43AD2" w14:textId="77777777" w:rsidTr="004A5DC3">
              <w:tc>
                <w:tcPr>
                  <w:tcW w:w="1728" w:type="dxa"/>
                </w:tcPr>
                <w:p w14:paraId="41C4939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0x0003</w:t>
                  </w:r>
                </w:p>
              </w:tc>
              <w:tc>
                <w:tcPr>
                  <w:tcW w:w="1728" w:type="dxa"/>
                </w:tcPr>
                <w:p w14:paraId="2D5E3ECD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30004</w:t>
                  </w:r>
                </w:p>
              </w:tc>
              <w:tc>
                <w:tcPr>
                  <w:tcW w:w="1728" w:type="dxa"/>
                </w:tcPr>
                <w:p w14:paraId="139C147E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Temp Sensor 1 &amp; 2 (°C)</w:t>
                  </w:r>
                </w:p>
              </w:tc>
              <w:tc>
                <w:tcPr>
                  <w:tcW w:w="1728" w:type="dxa"/>
                </w:tcPr>
                <w:p w14:paraId="65CAED54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34FF9B4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External probes; switch via holding 0x0007=70.</w:t>
                  </w:r>
                </w:p>
              </w:tc>
            </w:tr>
            <w:tr w:rsidR="00054321" w:rsidRPr="00054321" w14:paraId="626BF77E" w14:textId="77777777" w:rsidTr="004A5DC3">
              <w:tc>
                <w:tcPr>
                  <w:tcW w:w="1728" w:type="dxa"/>
                </w:tcPr>
                <w:p w14:paraId="50817031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0x0004</w:t>
                  </w:r>
                </w:p>
              </w:tc>
              <w:tc>
                <w:tcPr>
                  <w:tcW w:w="1728" w:type="dxa"/>
                </w:tcPr>
                <w:p w14:paraId="10B9E2D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30005</w:t>
                  </w:r>
                </w:p>
              </w:tc>
              <w:tc>
                <w:tcPr>
                  <w:tcW w:w="1728" w:type="dxa"/>
                </w:tcPr>
                <w:p w14:paraId="4640202E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CPU Temp (°C×10)</w:t>
                  </w:r>
                </w:p>
              </w:tc>
              <w:tc>
                <w:tcPr>
                  <w:tcW w:w="1728" w:type="dxa"/>
                </w:tcPr>
                <w:p w14:paraId="251F68E4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4107C70C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Processor temp, one decimal.</w:t>
                  </w:r>
                </w:p>
              </w:tc>
            </w:tr>
            <w:tr w:rsidR="00054321" w:rsidRPr="00054321" w14:paraId="52A51333" w14:textId="77777777" w:rsidTr="004A5DC3">
              <w:tc>
                <w:tcPr>
                  <w:tcW w:w="1728" w:type="dxa"/>
                </w:tcPr>
                <w:p w14:paraId="63027856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0x0005</w:t>
                  </w:r>
                </w:p>
              </w:tc>
              <w:tc>
                <w:tcPr>
                  <w:tcW w:w="1728" w:type="dxa"/>
                </w:tcPr>
                <w:p w14:paraId="70CF53BB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30006</w:t>
                  </w:r>
                </w:p>
              </w:tc>
              <w:tc>
                <w:tcPr>
                  <w:tcW w:w="1728" w:type="dxa"/>
                </w:tcPr>
                <w:p w14:paraId="5CCC1AA1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DVM Voltage (V×1000)</w:t>
                  </w:r>
                </w:p>
              </w:tc>
              <w:tc>
                <w:tcPr>
                  <w:tcW w:w="1728" w:type="dxa"/>
                </w:tcPr>
                <w:p w14:paraId="1D266955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65A3A95C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DVM reading, three decimals.</w:t>
                  </w:r>
                </w:p>
              </w:tc>
            </w:tr>
            <w:tr w:rsidR="00054321" w:rsidRPr="00054321" w14:paraId="11D8B120" w14:textId="77777777" w:rsidTr="004A5DC3">
              <w:tc>
                <w:tcPr>
                  <w:tcW w:w="1728" w:type="dxa"/>
                </w:tcPr>
                <w:p w14:paraId="21DE7122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0x0006</w:t>
                  </w:r>
                </w:p>
              </w:tc>
              <w:tc>
                <w:tcPr>
                  <w:tcW w:w="1728" w:type="dxa"/>
                </w:tcPr>
                <w:p w14:paraId="6DA6E48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30007</w:t>
                  </w:r>
                </w:p>
              </w:tc>
              <w:tc>
                <w:tcPr>
                  <w:tcW w:w="1728" w:type="dxa"/>
                </w:tcPr>
                <w:p w14:paraId="36997A8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Test Voltage (V×100)</w:t>
                  </w:r>
                </w:p>
              </w:tc>
              <w:tc>
                <w:tcPr>
                  <w:tcW w:w="1728" w:type="dxa"/>
                </w:tcPr>
                <w:p w14:paraId="38FDD66C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7D17B71C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Output voltage, two decimals.</w:t>
                  </w:r>
                </w:p>
              </w:tc>
            </w:tr>
            <w:tr w:rsidR="00054321" w:rsidRPr="00054321" w14:paraId="5C3380FD" w14:textId="77777777" w:rsidTr="004A5DC3">
              <w:tc>
                <w:tcPr>
                  <w:tcW w:w="1728" w:type="dxa"/>
                </w:tcPr>
                <w:p w14:paraId="410FC72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0x0007</w:t>
                  </w:r>
                </w:p>
              </w:tc>
              <w:tc>
                <w:tcPr>
                  <w:tcW w:w="1728" w:type="dxa"/>
                </w:tcPr>
                <w:p w14:paraId="15581BA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30008</w:t>
                  </w:r>
                </w:p>
              </w:tc>
              <w:tc>
                <w:tcPr>
                  <w:tcW w:w="1728" w:type="dxa"/>
                </w:tcPr>
                <w:p w14:paraId="7029B280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Test Current (A×1000)</w:t>
                  </w:r>
                </w:p>
              </w:tc>
              <w:tc>
                <w:tcPr>
                  <w:tcW w:w="1728" w:type="dxa"/>
                </w:tcPr>
                <w:p w14:paraId="0AB1DABB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6420DFB8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Output current, three decimals.</w:t>
                  </w:r>
                </w:p>
              </w:tc>
            </w:tr>
            <w:tr w:rsidR="00054321" w:rsidRPr="00054321" w14:paraId="6F81EDE7" w14:textId="77777777" w:rsidTr="004A5DC3">
              <w:tc>
                <w:tcPr>
                  <w:tcW w:w="1728" w:type="dxa"/>
                </w:tcPr>
                <w:p w14:paraId="3EE8605F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0x0008</w:t>
                  </w:r>
                </w:p>
              </w:tc>
              <w:tc>
                <w:tcPr>
                  <w:tcW w:w="1728" w:type="dxa"/>
                </w:tcPr>
                <w:p w14:paraId="73C5FD04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30009</w:t>
                  </w:r>
                </w:p>
              </w:tc>
              <w:tc>
                <w:tcPr>
                  <w:tcW w:w="1728" w:type="dxa"/>
                </w:tcPr>
                <w:p w14:paraId="0D8880DC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Test Power (W×100)</w:t>
                  </w:r>
                </w:p>
              </w:tc>
              <w:tc>
                <w:tcPr>
                  <w:tcW w:w="1728" w:type="dxa"/>
                </w:tcPr>
                <w:p w14:paraId="48C43BE2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2B3A1D47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Output power, two decimals.</w:t>
                  </w:r>
                </w:p>
              </w:tc>
            </w:tr>
            <w:tr w:rsidR="00054321" w:rsidRPr="00054321" w14:paraId="16539B19" w14:textId="77777777" w:rsidTr="004A5DC3">
              <w:tc>
                <w:tcPr>
                  <w:tcW w:w="1728" w:type="dxa"/>
                </w:tcPr>
                <w:p w14:paraId="6690B13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0x0009</w:t>
                  </w:r>
                </w:p>
              </w:tc>
              <w:tc>
                <w:tcPr>
                  <w:tcW w:w="1728" w:type="dxa"/>
                </w:tcPr>
                <w:p w14:paraId="57EADC26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30010</w:t>
                  </w:r>
                </w:p>
              </w:tc>
              <w:tc>
                <w:tcPr>
                  <w:tcW w:w="1728" w:type="dxa"/>
                </w:tcPr>
                <w:p w14:paraId="680C89D9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Test Resistance (Ω×10)</w:t>
                  </w:r>
                </w:p>
              </w:tc>
              <w:tc>
                <w:tcPr>
                  <w:tcW w:w="1728" w:type="dxa"/>
                </w:tcPr>
                <w:p w14:paraId="44114730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65E4D1DB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Calculated resistance, one decimal.</w:t>
                  </w:r>
                </w:p>
              </w:tc>
            </w:tr>
            <w:tr w:rsidR="00054321" w:rsidRPr="00054321" w14:paraId="09BBAFA4" w14:textId="77777777" w:rsidTr="004A5DC3">
              <w:tc>
                <w:tcPr>
                  <w:tcW w:w="1728" w:type="dxa"/>
                </w:tcPr>
                <w:p w14:paraId="2071CE1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0x000A</w:t>
                  </w:r>
                </w:p>
              </w:tc>
              <w:tc>
                <w:tcPr>
                  <w:tcW w:w="1728" w:type="dxa"/>
                </w:tcPr>
                <w:p w14:paraId="48FB6706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30011</w:t>
                  </w:r>
                </w:p>
              </w:tc>
              <w:tc>
                <w:tcPr>
                  <w:tcW w:w="1728" w:type="dxa"/>
                </w:tcPr>
                <w:p w14:paraId="6FAC2CE4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Capacity (mAh)</w:t>
                  </w:r>
                </w:p>
              </w:tc>
              <w:tc>
                <w:tcPr>
                  <w:tcW w:w="1728" w:type="dxa"/>
                </w:tcPr>
                <w:p w14:paraId="3B430D41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16605C25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Cumulative mAh delivered.</w:t>
                  </w:r>
                </w:p>
              </w:tc>
            </w:tr>
            <w:tr w:rsidR="00054321" w:rsidRPr="00054321" w14:paraId="29075DEF" w14:textId="77777777" w:rsidTr="004A5DC3">
              <w:tc>
                <w:tcPr>
                  <w:tcW w:w="1728" w:type="dxa"/>
                </w:tcPr>
                <w:p w14:paraId="004DE2E6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0x000B</w:t>
                  </w:r>
                </w:p>
              </w:tc>
              <w:tc>
                <w:tcPr>
                  <w:tcW w:w="1728" w:type="dxa"/>
                </w:tcPr>
                <w:p w14:paraId="47064D7F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30012</w:t>
                  </w:r>
                </w:p>
              </w:tc>
              <w:tc>
                <w:tcPr>
                  <w:tcW w:w="1728" w:type="dxa"/>
                </w:tcPr>
                <w:p w14:paraId="57D7E6F7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Energy (Wh×100)</w:t>
                  </w:r>
                </w:p>
              </w:tc>
              <w:tc>
                <w:tcPr>
                  <w:tcW w:w="1728" w:type="dxa"/>
                </w:tcPr>
                <w:p w14:paraId="10C47430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5BAA22D6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Cumulative Wh delivered, two decimals.</w:t>
                  </w:r>
                </w:p>
              </w:tc>
            </w:tr>
            <w:tr w:rsidR="00054321" w:rsidRPr="00054321" w14:paraId="39D2D612" w14:textId="77777777" w:rsidTr="004A5DC3">
              <w:trPr>
                <w:trHeight w:val="180"/>
              </w:trPr>
              <w:tc>
                <w:tcPr>
                  <w:tcW w:w="1728" w:type="dxa"/>
                </w:tcPr>
                <w:p w14:paraId="1AAB6CC6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0x000C</w:t>
                  </w:r>
                </w:p>
              </w:tc>
              <w:tc>
                <w:tcPr>
                  <w:tcW w:w="1728" w:type="dxa"/>
                </w:tcPr>
                <w:p w14:paraId="3D789E54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30013</w:t>
                  </w:r>
                </w:p>
              </w:tc>
              <w:tc>
                <w:tcPr>
                  <w:tcW w:w="1728" w:type="dxa"/>
                </w:tcPr>
                <w:p w14:paraId="575ED169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Run Time</w:t>
                  </w:r>
                </w:p>
              </w:tc>
              <w:tc>
                <w:tcPr>
                  <w:tcW w:w="1728" w:type="dxa"/>
                </w:tcPr>
                <w:p w14:paraId="6B947B43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R/O</w:t>
                  </w:r>
                </w:p>
              </w:tc>
              <w:tc>
                <w:tcPr>
                  <w:tcW w:w="1728" w:type="dxa"/>
                </w:tcPr>
                <w:p w14:paraId="3A49BC8A" w14:textId="77777777" w:rsidR="00054321" w:rsidRPr="00054321" w:rsidRDefault="00054321" w:rsidP="00054321">
                  <w:pPr>
                    <w:jc w:val="center"/>
                    <w:rPr>
                      <w:sz w:val="20"/>
                      <w:szCs w:val="20"/>
                    </w:rPr>
                  </w:pPr>
                  <w:r w:rsidRPr="00054321">
                    <w:rPr>
                      <w:sz w:val="20"/>
                      <w:szCs w:val="20"/>
                    </w:rPr>
                    <w:t>Elapsed test time in seconds.</w:t>
                  </w:r>
                </w:p>
              </w:tc>
            </w:tr>
          </w:tbl>
          <w:p w14:paraId="686B4581" w14:textId="77777777" w:rsidR="00054321" w:rsidRPr="00054321" w:rsidRDefault="00054321" w:rsidP="0005432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98AAC60" w14:textId="77777777" w:rsidR="00054321" w:rsidRDefault="00054321" w:rsidP="00054321">
      <w:pPr>
        <w:pStyle w:val="Heading2"/>
        <w:jc w:val="center"/>
      </w:pP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9756"/>
      </w:tblGrid>
      <w:tr w:rsidR="00054321" w:rsidRPr="00054321" w14:paraId="33375EEB" w14:textId="77777777" w:rsidTr="00054321">
        <w:tc>
          <w:tcPr>
            <w:tcW w:w="9018" w:type="dxa"/>
          </w:tcPr>
          <w:p w14:paraId="0FD6819F" w14:textId="77777777" w:rsidR="00054321" w:rsidRPr="00054321" w:rsidRDefault="00054321" w:rsidP="00054321">
            <w:pPr>
              <w:pStyle w:val="Heading2"/>
              <w:jc w:val="center"/>
            </w:pPr>
            <w:r w:rsidRPr="00054321">
              <w:t>Write Operations and Effects</w:t>
            </w:r>
          </w:p>
        </w:tc>
      </w:tr>
      <w:tr w:rsidR="00054321" w14:paraId="1B09DDDD" w14:textId="77777777" w:rsidTr="00054321">
        <w:tc>
          <w:tcPr>
            <w:tcW w:w="9018" w:type="dxa"/>
          </w:tcPr>
          <w:tbl>
            <w:tblPr>
              <w:tblW w:w="9540" w:type="dxa"/>
              <w:tblLook w:val="04A0" w:firstRow="1" w:lastRow="0" w:firstColumn="1" w:lastColumn="0" w:noHBand="0" w:noVBand="1"/>
            </w:tblPr>
            <w:tblGrid>
              <w:gridCol w:w="2520"/>
              <w:gridCol w:w="2160"/>
              <w:gridCol w:w="2160"/>
              <w:gridCol w:w="2700"/>
            </w:tblGrid>
            <w:tr w:rsidR="00054321" w:rsidRPr="00054321" w14:paraId="5BE6D2E6" w14:textId="77777777" w:rsidTr="002D2745">
              <w:tc>
                <w:tcPr>
                  <w:tcW w:w="252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E413303" w14:textId="77777777" w:rsidR="00054321" w:rsidRPr="00054321" w:rsidRDefault="00054321" w:rsidP="00054321">
                  <w:pPr>
                    <w:jc w:val="center"/>
                  </w:pPr>
                  <w:r w:rsidRPr="00054321">
                    <w:t>Operation</w:t>
                  </w:r>
                </w:p>
              </w:tc>
              <w:tc>
                <w:tcPr>
                  <w:tcW w:w="21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EEB88" w14:textId="77777777" w:rsidR="00054321" w:rsidRPr="00054321" w:rsidRDefault="00054321" w:rsidP="00054321">
                  <w:pPr>
                    <w:jc w:val="center"/>
                  </w:pPr>
                  <w:r w:rsidRPr="00054321">
                    <w:t xml:space="preserve">Reg </w:t>
                  </w:r>
                  <w:proofErr w:type="spellStart"/>
                  <w:r w:rsidRPr="00054321">
                    <w:t>Addr</w:t>
                  </w:r>
                  <w:proofErr w:type="spellEnd"/>
                </w:p>
              </w:tc>
              <w:tc>
                <w:tcPr>
                  <w:tcW w:w="21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AE9A8C" w14:textId="77777777" w:rsidR="00054321" w:rsidRPr="00054321" w:rsidRDefault="00054321" w:rsidP="00054321">
                  <w:pPr>
                    <w:jc w:val="center"/>
                  </w:pPr>
                  <w:r w:rsidRPr="00054321">
                    <w:t>Data (hex)</w:t>
                  </w:r>
                </w:p>
              </w:tc>
              <w:tc>
                <w:tcPr>
                  <w:tcW w:w="270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16BB40B" w14:textId="77777777" w:rsidR="00054321" w:rsidRPr="00054321" w:rsidRDefault="00054321" w:rsidP="00054321">
                  <w:pPr>
                    <w:jc w:val="center"/>
                  </w:pPr>
                  <w:r w:rsidRPr="00054321">
                    <w:t>Effect</w:t>
                  </w:r>
                </w:p>
              </w:tc>
            </w:tr>
            <w:tr w:rsidR="00054321" w:rsidRPr="00054321" w14:paraId="489AF957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35B7A4" w14:textId="77777777" w:rsidR="00054321" w:rsidRPr="00054321" w:rsidRDefault="00054321" w:rsidP="00054321">
                  <w:pPr>
                    <w:jc w:val="center"/>
                  </w:pPr>
                  <w:r w:rsidRPr="00054321">
                    <w:t>Set Slave Address → 10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2F29C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0x0000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BB210F4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0A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9414904" w14:textId="216F2DA7" w:rsidR="00054321" w:rsidRPr="00054321" w:rsidRDefault="00054321" w:rsidP="00054321">
                  <w:pPr>
                    <w:jc w:val="center"/>
                  </w:pPr>
                  <w:r w:rsidRPr="00054321">
                    <w:t xml:space="preserve">Change device Modbus ID to </w:t>
                  </w:r>
                  <w:r w:rsidR="002D2745">
                    <w:t xml:space="preserve">2 and it saved </w:t>
                  </w:r>
                  <w:proofErr w:type="spellStart"/>
                  <w:r w:rsidR="002D2745">
                    <w:t>instatntly</w:t>
                  </w:r>
                  <w:proofErr w:type="spellEnd"/>
                </w:p>
              </w:tc>
            </w:tr>
            <w:tr w:rsidR="00054321" w:rsidRPr="00054321" w14:paraId="1505D8E5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5C651B" w14:textId="77777777" w:rsidR="00054321" w:rsidRPr="00054321" w:rsidRDefault="00054321" w:rsidP="00054321">
                  <w:pPr>
                    <w:jc w:val="center"/>
                  </w:pPr>
                  <w:r w:rsidRPr="00054321">
                    <w:t>Mode → CV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FA93A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0x0001</w:t>
                  </w:r>
                </w:p>
              </w:tc>
              <w:tc>
                <w:tcPr>
                  <w:tcW w:w="21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2C0FFB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00 00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46DD80A" w14:textId="77777777" w:rsidR="00054321" w:rsidRPr="00054321" w:rsidRDefault="00054321" w:rsidP="00054321">
                  <w:pPr>
                    <w:jc w:val="center"/>
                  </w:pPr>
                  <w:r w:rsidRPr="00054321">
                    <w:t>Switch to Constant-Voltage mode</w:t>
                  </w:r>
                </w:p>
              </w:tc>
            </w:tr>
            <w:tr w:rsidR="00054321" w:rsidRPr="00054321" w14:paraId="32607DA2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5E73D4" w14:textId="77777777" w:rsidR="00054321" w:rsidRPr="00054321" w:rsidRDefault="00054321" w:rsidP="00054321">
                  <w:pPr>
                    <w:jc w:val="center"/>
                  </w:pPr>
                  <w:r w:rsidRPr="00054321">
                    <w:t>Mode → CC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E4D0D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0x0001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2EDF09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00 01</w:t>
                  </w:r>
                </w:p>
              </w:tc>
              <w:tc>
                <w:tcPr>
                  <w:tcW w:w="270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752F4B16" w14:textId="77777777" w:rsidR="00054321" w:rsidRPr="00054321" w:rsidRDefault="00054321" w:rsidP="00054321">
                  <w:pPr>
                    <w:jc w:val="center"/>
                  </w:pPr>
                  <w:r w:rsidRPr="00054321">
                    <w:t>Switch to Constant-Current mode</w:t>
                  </w:r>
                </w:p>
              </w:tc>
            </w:tr>
            <w:tr w:rsidR="00054321" w:rsidRPr="00054321" w14:paraId="11E5EAF8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C08665" w14:textId="77777777" w:rsidR="00054321" w:rsidRPr="00054321" w:rsidRDefault="00054321" w:rsidP="00054321">
                  <w:pPr>
                    <w:jc w:val="center"/>
                  </w:pPr>
                  <w:r w:rsidRPr="00054321">
                    <w:t>Mode → CW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F0A2AB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0x0001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9D22A8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00 02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F476B23" w14:textId="77777777" w:rsidR="00054321" w:rsidRPr="00054321" w:rsidRDefault="00054321" w:rsidP="00054321">
                  <w:pPr>
                    <w:jc w:val="center"/>
                  </w:pPr>
                  <w:r w:rsidRPr="00054321">
                    <w:t>Switch to Constant-Power mode</w:t>
                  </w:r>
                </w:p>
              </w:tc>
            </w:tr>
            <w:tr w:rsidR="00054321" w:rsidRPr="00054321" w14:paraId="1E768330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73E9FC" w14:textId="77777777" w:rsidR="00054321" w:rsidRPr="00054321" w:rsidRDefault="00054321" w:rsidP="00054321">
                  <w:pPr>
                    <w:jc w:val="center"/>
                  </w:pPr>
                  <w:r w:rsidRPr="00054321">
                    <w:t>Mode → CR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E443BC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0x0001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075F4F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00 03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2E035A2" w14:textId="77777777" w:rsidR="00054321" w:rsidRPr="00054321" w:rsidRDefault="00054321" w:rsidP="00054321">
                  <w:pPr>
                    <w:jc w:val="center"/>
                  </w:pPr>
                  <w:r w:rsidRPr="00054321">
                    <w:t>Switch to Constant-Resistance mode</w:t>
                  </w:r>
                </w:p>
              </w:tc>
            </w:tr>
            <w:tr w:rsidR="00054321" w:rsidRPr="00054321" w14:paraId="4FD0E3C9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937B50" w14:textId="77777777" w:rsidR="00054321" w:rsidRPr="00054321" w:rsidRDefault="00054321" w:rsidP="00054321">
                  <w:pPr>
                    <w:jc w:val="center"/>
                  </w:pPr>
                  <w:r w:rsidRPr="00054321">
                    <w:t>Mode → CV+CC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E92B8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0x0001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7F4A79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00 04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058F58C" w14:textId="77777777" w:rsidR="00054321" w:rsidRPr="00054321" w:rsidRDefault="00054321" w:rsidP="00054321">
                  <w:pPr>
                    <w:jc w:val="center"/>
                  </w:pPr>
                  <w:r w:rsidRPr="00054321">
                    <w:t>Enable hybrid CV+CC mode</w:t>
                  </w:r>
                </w:p>
              </w:tc>
            </w:tr>
            <w:tr w:rsidR="00054321" w:rsidRPr="00054321" w14:paraId="7C646234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BF6D63" w14:textId="77777777" w:rsidR="00054321" w:rsidRPr="00054321" w:rsidRDefault="00054321" w:rsidP="00054321">
                  <w:pPr>
                    <w:jc w:val="center"/>
                  </w:pPr>
                  <w:r w:rsidRPr="00054321">
                    <w:t>Mode → Dynamic Test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D440DD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0x0001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C92636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00 05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5CBF436" w14:textId="77777777" w:rsidR="00054321" w:rsidRPr="00054321" w:rsidRDefault="00054321" w:rsidP="00054321">
                  <w:pPr>
                    <w:jc w:val="center"/>
                  </w:pPr>
                  <w:r w:rsidRPr="00054321">
                    <w:t>Enter dynamic sequence mode</w:t>
                  </w:r>
                </w:p>
              </w:tc>
            </w:tr>
            <w:tr w:rsidR="00054321" w:rsidRPr="00054321" w14:paraId="44201AB9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1853A3" w14:textId="77777777" w:rsidR="00054321" w:rsidRPr="00054321" w:rsidRDefault="00054321" w:rsidP="00054321">
                  <w:pPr>
                    <w:jc w:val="center"/>
                  </w:pPr>
                  <w:r w:rsidRPr="00054321">
                    <w:t>Mode → List Test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4D59AC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0x0001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7603EF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0A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E81C99B" w14:textId="77777777" w:rsidR="00054321" w:rsidRPr="00054321" w:rsidRDefault="00054321" w:rsidP="00054321">
                  <w:pPr>
                    <w:jc w:val="center"/>
                  </w:pPr>
                  <w:r w:rsidRPr="00054321">
                    <w:t>Enter list-test sequence mode</w:t>
                  </w:r>
                </w:p>
              </w:tc>
            </w:tr>
            <w:tr w:rsidR="00054321" w:rsidRPr="00054321" w14:paraId="2FC2A239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ADF5C3" w14:textId="77777777" w:rsidR="00054321" w:rsidRPr="00054321" w:rsidRDefault="00054321" w:rsidP="00054321">
                  <w:pPr>
                    <w:jc w:val="center"/>
                  </w:pPr>
                  <w:r w:rsidRPr="00054321">
                    <w:t>Test OFF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BA096B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0x0002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07FD9B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00 00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B98CB78" w14:textId="77777777" w:rsidR="00054321" w:rsidRPr="00054321" w:rsidRDefault="00054321" w:rsidP="00054321">
                  <w:pPr>
                    <w:jc w:val="center"/>
                  </w:pPr>
                  <w:r w:rsidRPr="00054321">
                    <w:t>Disable running test sequence</w:t>
                  </w:r>
                </w:p>
              </w:tc>
            </w:tr>
            <w:tr w:rsidR="00054321" w:rsidRPr="00054321" w14:paraId="1C13D1EC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D62046" w14:textId="77777777" w:rsidR="00054321" w:rsidRPr="00054321" w:rsidRDefault="00054321" w:rsidP="00054321">
                  <w:pPr>
                    <w:jc w:val="center"/>
                  </w:pPr>
                  <w:r w:rsidRPr="00054321">
                    <w:t xml:space="preserve">Test ON, 200 </w:t>
                  </w:r>
                  <w:proofErr w:type="spellStart"/>
                  <w:r w:rsidRPr="00054321">
                    <w:t>ms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A106C8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0x0002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8DE8F8" w14:textId="77777777" w:rsidR="00054321" w:rsidRPr="00054321" w:rsidRDefault="00054321" w:rsidP="00054321">
                  <w:pPr>
                    <w:jc w:val="center"/>
                  </w:pPr>
                  <w:r w:rsidRPr="00054321">
                    <w:t>00 C8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C2F426A" w14:textId="77777777" w:rsidR="00054321" w:rsidRPr="00054321" w:rsidRDefault="00054321" w:rsidP="00054321">
                  <w:pPr>
                    <w:jc w:val="center"/>
                  </w:pPr>
                  <w:r w:rsidRPr="00054321">
                    <w:t xml:space="preserve">Enable test cycle with 200 </w:t>
                  </w:r>
                  <w:proofErr w:type="spellStart"/>
                  <w:r w:rsidRPr="00054321">
                    <w:t>ms</w:t>
                  </w:r>
                  <w:proofErr w:type="spellEnd"/>
                  <w:r w:rsidRPr="00054321">
                    <w:t xml:space="preserve"> period</w:t>
                  </w:r>
                </w:p>
              </w:tc>
            </w:tr>
            <w:tr w:rsidR="00054321" w:rsidRPr="00054321" w14:paraId="72034F0B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69166A" w14:textId="77777777" w:rsidR="00054321" w:rsidRPr="00054321" w:rsidRDefault="00054321" w:rsidP="00054321">
                  <w:pPr>
                    <w:jc w:val="center"/>
                  </w:pPr>
                  <w:r w:rsidRPr="00054321">
                    <w:t>Set CV Voltage → 12.34 V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8DA584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0x0003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139DF4" w14:textId="77777777" w:rsidR="00054321" w:rsidRPr="00054321" w:rsidRDefault="00054321" w:rsidP="00054321">
                  <w:pPr>
                    <w:jc w:val="center"/>
                  </w:pPr>
                  <w:r w:rsidRPr="00054321">
                    <w:t>04 D2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19F9426" w14:textId="77777777" w:rsidR="00054321" w:rsidRPr="00054321" w:rsidRDefault="00054321" w:rsidP="00054321">
                  <w:pPr>
                    <w:jc w:val="center"/>
                  </w:pPr>
                  <w:r w:rsidRPr="00054321">
                    <w:t>Program output voltage to 12.34 V</w:t>
                  </w:r>
                </w:p>
              </w:tc>
            </w:tr>
            <w:tr w:rsidR="00054321" w:rsidRPr="00054321" w14:paraId="237C25BB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FC3FA7" w14:textId="77777777" w:rsidR="00054321" w:rsidRPr="00054321" w:rsidRDefault="00054321" w:rsidP="00054321">
                  <w:pPr>
                    <w:jc w:val="center"/>
                  </w:pPr>
                  <w:r w:rsidRPr="00054321">
                    <w:t>Set CC Current → 1.234 A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229772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0x0004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18EFF1" w14:textId="77777777" w:rsidR="00054321" w:rsidRPr="00054321" w:rsidRDefault="00054321" w:rsidP="00054321">
                  <w:pPr>
                    <w:jc w:val="center"/>
                  </w:pPr>
                  <w:r w:rsidRPr="00054321">
                    <w:t>04 D2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0B9D062" w14:textId="77777777" w:rsidR="00054321" w:rsidRPr="00054321" w:rsidRDefault="00054321" w:rsidP="00054321">
                  <w:pPr>
                    <w:jc w:val="center"/>
                  </w:pPr>
                  <w:r w:rsidRPr="00054321">
                    <w:t>Program output current to 1.234 A</w:t>
                  </w:r>
                </w:p>
              </w:tc>
            </w:tr>
            <w:tr w:rsidR="00054321" w:rsidRPr="00054321" w14:paraId="1A6D066D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C04096" w14:textId="77777777" w:rsidR="00054321" w:rsidRPr="00054321" w:rsidRDefault="00054321" w:rsidP="00054321">
                  <w:pPr>
                    <w:jc w:val="center"/>
                  </w:pPr>
                  <w:r w:rsidRPr="00054321">
                    <w:t>Set CW Power → 56.78 W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7AA98A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0x0005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6CE1A" w14:textId="77777777" w:rsidR="00054321" w:rsidRPr="00054321" w:rsidRDefault="00054321" w:rsidP="00054321">
                  <w:pPr>
                    <w:jc w:val="center"/>
                  </w:pPr>
                  <w:r w:rsidRPr="00054321">
                    <w:t>16 2E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7DD9369" w14:textId="77777777" w:rsidR="00054321" w:rsidRPr="00054321" w:rsidRDefault="00054321" w:rsidP="00054321">
                  <w:pPr>
                    <w:jc w:val="center"/>
                  </w:pPr>
                  <w:r w:rsidRPr="00054321">
                    <w:t>Program output power to 56.78 W</w:t>
                  </w:r>
                </w:p>
              </w:tc>
            </w:tr>
            <w:tr w:rsidR="00054321" w:rsidRPr="00054321" w14:paraId="6FADE854" w14:textId="77777777" w:rsidTr="002D2745">
              <w:tc>
                <w:tcPr>
                  <w:tcW w:w="252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639C50EC" w14:textId="77777777" w:rsidR="00054321" w:rsidRPr="00054321" w:rsidRDefault="00054321" w:rsidP="00054321">
                  <w:pPr>
                    <w:jc w:val="center"/>
                  </w:pPr>
                  <w:r w:rsidRPr="00054321">
                    <w:t>Set CR Resistance → 47.0 Ω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ED958F4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0x0006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3368611" w14:textId="77777777" w:rsidR="00054321" w:rsidRPr="00054321" w:rsidRDefault="00054321" w:rsidP="00054321">
                  <w:pPr>
                    <w:jc w:val="center"/>
                  </w:pPr>
                  <w:r w:rsidRPr="00054321">
                    <w:t>01 D6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DC23D14" w14:textId="77777777" w:rsidR="00054321" w:rsidRPr="00054321" w:rsidRDefault="00054321" w:rsidP="00054321">
                  <w:pPr>
                    <w:jc w:val="center"/>
                  </w:pPr>
                  <w:r w:rsidRPr="00054321">
                    <w:t>Program output resistance to 47.0 Ω</w:t>
                  </w:r>
                </w:p>
              </w:tc>
            </w:tr>
            <w:tr w:rsidR="00054321" w:rsidRPr="00054321" w14:paraId="7FCEDE7A" w14:textId="77777777" w:rsidTr="002D2745">
              <w:tc>
                <w:tcPr>
                  <w:tcW w:w="252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7DB6C3F7" w14:textId="77777777" w:rsidR="00054321" w:rsidRPr="00054321" w:rsidRDefault="00054321" w:rsidP="00054321">
                  <w:pPr>
                    <w:jc w:val="center"/>
                  </w:pPr>
                  <w:r w:rsidRPr="00054321">
                    <w:lastRenderedPageBreak/>
                    <w:t>Enable Fan</w:t>
                  </w:r>
                </w:p>
              </w:tc>
              <w:tc>
                <w:tcPr>
                  <w:tcW w:w="21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88D8D5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0x0007</w:t>
                  </w:r>
                </w:p>
              </w:tc>
              <w:tc>
                <w:tcPr>
                  <w:tcW w:w="21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F35832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00 01</w:t>
                  </w:r>
                </w:p>
              </w:tc>
              <w:tc>
                <w:tcPr>
                  <w:tcW w:w="270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D8B3076" w14:textId="77777777" w:rsidR="00054321" w:rsidRPr="00054321" w:rsidRDefault="00054321" w:rsidP="00054321">
                  <w:pPr>
                    <w:jc w:val="center"/>
                  </w:pPr>
                  <w:r w:rsidRPr="00054321">
                    <w:t>Turn on cooling fan</w:t>
                  </w:r>
                </w:p>
              </w:tc>
            </w:tr>
            <w:tr w:rsidR="00054321" w:rsidRPr="00054321" w14:paraId="32D3A765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39F6B1" w14:textId="77777777" w:rsidR="00054321" w:rsidRPr="00054321" w:rsidRDefault="00054321" w:rsidP="00054321">
                  <w:pPr>
                    <w:jc w:val="center"/>
                  </w:pPr>
                  <w:r w:rsidRPr="00054321">
                    <w:t>Enable Buzzer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B9AE41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0x0007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5ED82A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00 02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797BA52" w14:textId="77777777" w:rsidR="00054321" w:rsidRPr="00054321" w:rsidRDefault="00054321" w:rsidP="00054321">
                  <w:pPr>
                    <w:jc w:val="center"/>
                  </w:pPr>
                  <w:r w:rsidRPr="00054321">
                    <w:t>Trigger buzzer alert</w:t>
                  </w:r>
                </w:p>
              </w:tc>
            </w:tr>
            <w:tr w:rsidR="00054321" w:rsidRPr="00054321" w14:paraId="6B8C18B8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C98BBB" w14:textId="77777777" w:rsidR="00054321" w:rsidRPr="00054321" w:rsidRDefault="00054321" w:rsidP="00054321">
                  <w:pPr>
                    <w:jc w:val="center"/>
                  </w:pPr>
                  <w:r w:rsidRPr="00054321">
                    <w:t>Reset Energy Counter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026E0F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0x0007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45094C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0A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E8265E6" w14:textId="77777777" w:rsidR="00054321" w:rsidRPr="00054321" w:rsidRDefault="00054321" w:rsidP="00054321">
                  <w:pPr>
                    <w:jc w:val="center"/>
                  </w:pPr>
                  <w:r w:rsidRPr="00054321">
                    <w:t xml:space="preserve">Clear the </w:t>
                  </w:r>
                  <w:proofErr w:type="spellStart"/>
                  <w:r w:rsidRPr="00054321">
                    <w:t>Wh</w:t>
                  </w:r>
                  <w:proofErr w:type="spellEnd"/>
                  <w:r w:rsidRPr="00054321">
                    <w:t xml:space="preserve"> counter</w:t>
                  </w:r>
                </w:p>
              </w:tc>
            </w:tr>
            <w:tr w:rsidR="00054321" w:rsidRPr="00054321" w14:paraId="449FCC17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9D47E5" w14:textId="77777777" w:rsidR="00054321" w:rsidRPr="00054321" w:rsidRDefault="00054321" w:rsidP="00054321">
                  <w:pPr>
                    <w:jc w:val="center"/>
                  </w:pPr>
                  <w:r w:rsidRPr="00054321">
                    <w:t>Switch Temp Probe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C228A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0x0007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5D5D5" w14:textId="77777777" w:rsidR="00054321" w:rsidRPr="00054321" w:rsidRDefault="00054321" w:rsidP="00054321">
                  <w:pPr>
                    <w:jc w:val="center"/>
                  </w:pPr>
                  <w:r w:rsidRPr="00054321">
                    <w:t>00 46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2893414" w14:textId="77777777" w:rsidR="00054321" w:rsidRPr="00054321" w:rsidRDefault="00054321" w:rsidP="00054321">
                  <w:pPr>
                    <w:jc w:val="center"/>
                  </w:pPr>
                  <w:r w:rsidRPr="00054321">
                    <w:t>Toggle between temp sensors</w:t>
                  </w:r>
                </w:p>
              </w:tc>
            </w:tr>
            <w:tr w:rsidR="00054321" w:rsidRPr="00054321" w14:paraId="275C204A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656C9E" w14:textId="77777777" w:rsidR="00054321" w:rsidRPr="00054321" w:rsidRDefault="00054321" w:rsidP="00054321">
                  <w:pPr>
                    <w:jc w:val="center"/>
                  </w:pPr>
                  <w:r w:rsidRPr="00054321">
                    <w:t>Save Settings to NVM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04B034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0x0007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8ADAF" w14:textId="77777777" w:rsidR="00054321" w:rsidRPr="00054321" w:rsidRDefault="00054321" w:rsidP="00054321">
                  <w:pPr>
                    <w:jc w:val="center"/>
                  </w:pPr>
                  <w:r w:rsidRPr="00054321">
                    <w:t>00 78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25BD08A" w14:textId="77777777" w:rsidR="00054321" w:rsidRPr="00054321" w:rsidRDefault="00054321" w:rsidP="00054321">
                  <w:pPr>
                    <w:jc w:val="center"/>
                  </w:pPr>
                  <w:r w:rsidRPr="00054321">
                    <w:t>Commit settings to non-volatile memory</w:t>
                  </w:r>
                </w:p>
              </w:tc>
            </w:tr>
            <w:tr w:rsidR="00054321" w:rsidRPr="00054321" w14:paraId="57CE0523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4F8EC7" w14:textId="77777777" w:rsidR="00054321" w:rsidRPr="00054321" w:rsidRDefault="00054321" w:rsidP="00054321">
                  <w:pPr>
                    <w:jc w:val="center"/>
                  </w:pPr>
                  <w:r w:rsidRPr="00054321">
                    <w:t>Set Baud Rate → 57600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251E3E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0x0008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0601F8" w14:textId="77777777" w:rsidR="00054321" w:rsidRPr="00054321" w:rsidRDefault="00054321" w:rsidP="00054321">
                  <w:pPr>
                    <w:jc w:val="center"/>
                  </w:pPr>
                  <w:r w:rsidRPr="00054321">
                    <w:t>E1 00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38671F2" w14:textId="77777777" w:rsidR="00054321" w:rsidRPr="00054321" w:rsidRDefault="00054321" w:rsidP="00054321">
                  <w:pPr>
                    <w:jc w:val="center"/>
                  </w:pPr>
                  <w:r w:rsidRPr="00054321">
                    <w:t>Set serial speed to 57600 bps</w:t>
                  </w:r>
                </w:p>
              </w:tc>
            </w:tr>
            <w:tr w:rsidR="00054321" w:rsidRPr="00054321" w14:paraId="264612B9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A800B6" w14:textId="77777777" w:rsidR="00054321" w:rsidRPr="00054321" w:rsidRDefault="00054321" w:rsidP="00054321">
                  <w:pPr>
                    <w:jc w:val="center"/>
                  </w:pPr>
                  <w:r w:rsidRPr="00054321">
                    <w:t>Voltage Cal +0.05 V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2FF64B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0x0009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089394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00 05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4128A08" w14:textId="77777777" w:rsidR="00054321" w:rsidRPr="00054321" w:rsidRDefault="00054321" w:rsidP="00054321">
                  <w:pPr>
                    <w:jc w:val="center"/>
                  </w:pPr>
                  <w:r w:rsidRPr="00054321">
                    <w:t>Add +0.05 V to voltage readings</w:t>
                  </w:r>
                </w:p>
              </w:tc>
            </w:tr>
            <w:tr w:rsidR="00054321" w:rsidRPr="00054321" w14:paraId="5615C0D2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9176D" w14:textId="77777777" w:rsidR="00054321" w:rsidRPr="00054321" w:rsidRDefault="00054321" w:rsidP="00054321">
                  <w:pPr>
                    <w:jc w:val="center"/>
                  </w:pPr>
                  <w:r w:rsidRPr="00054321">
                    <w:t>Current Cal +0.010 A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1490BB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0x000A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013180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0A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CD4ADA1" w14:textId="77777777" w:rsidR="00054321" w:rsidRPr="00054321" w:rsidRDefault="00054321" w:rsidP="00054321">
                  <w:pPr>
                    <w:jc w:val="center"/>
                  </w:pPr>
                  <w:r w:rsidRPr="00054321">
                    <w:t>Add +0.010 A to current readings</w:t>
                  </w:r>
                </w:p>
              </w:tc>
            </w:tr>
            <w:tr w:rsidR="00054321" w:rsidRPr="00054321" w14:paraId="33329BC1" w14:textId="77777777" w:rsidTr="002D2745">
              <w:tc>
                <w:tcPr>
                  <w:tcW w:w="252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930F22" w14:textId="77777777" w:rsidR="00054321" w:rsidRPr="00054321" w:rsidRDefault="00054321" w:rsidP="00054321">
                  <w:pPr>
                    <w:jc w:val="center"/>
                  </w:pPr>
                  <w:r w:rsidRPr="00054321">
                    <w:t>Power Cal +0.50 W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B852D5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0x000B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E9A29" w14:textId="77777777" w:rsidR="00054321" w:rsidRPr="00054321" w:rsidRDefault="00054321" w:rsidP="00054321">
                  <w:pPr>
                    <w:jc w:val="center"/>
                  </w:pPr>
                  <w:r w:rsidRPr="00054321">
                    <w:t>00 32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3F7CD636" w14:textId="77777777" w:rsidR="00054321" w:rsidRPr="00054321" w:rsidRDefault="00054321" w:rsidP="00054321">
                  <w:pPr>
                    <w:jc w:val="center"/>
                  </w:pPr>
                  <w:r w:rsidRPr="00054321">
                    <w:t>Add +0.50 W to power readings</w:t>
                  </w:r>
                </w:p>
              </w:tc>
            </w:tr>
            <w:tr w:rsidR="00054321" w:rsidRPr="00054321" w14:paraId="07BA4B63" w14:textId="77777777" w:rsidTr="002D2745">
              <w:tc>
                <w:tcPr>
                  <w:tcW w:w="252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378DFAA7" w14:textId="77777777" w:rsidR="00054321" w:rsidRPr="00054321" w:rsidRDefault="00054321" w:rsidP="00054321">
                  <w:pPr>
                    <w:jc w:val="center"/>
                  </w:pPr>
                  <w:r w:rsidRPr="00054321">
                    <w:t xml:space="preserve">Energy Cal +1 </w:t>
                  </w:r>
                  <w:proofErr w:type="spellStart"/>
                  <w:r w:rsidRPr="00054321">
                    <w:t>Wh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CD5B3B4" w14:textId="77777777" w:rsidR="00054321" w:rsidRPr="00054321" w:rsidRDefault="00054321" w:rsidP="00054321">
                  <w:pPr>
                    <w:jc w:val="center"/>
                  </w:pPr>
                  <w:r w:rsidRPr="00054321">
                    <w:t>0x000C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D5BF4D5" w14:textId="77777777" w:rsidR="00054321" w:rsidRPr="00054321" w:rsidRDefault="00054321" w:rsidP="00054321">
                  <w:pPr>
                    <w:jc w:val="center"/>
                  </w:pPr>
                  <w:r w:rsidRPr="00054321">
                    <w:t>00 01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BCC4D33" w14:textId="77777777" w:rsidR="00054321" w:rsidRPr="00054321" w:rsidRDefault="00054321" w:rsidP="00054321">
                  <w:pPr>
                    <w:jc w:val="center"/>
                  </w:pPr>
                  <w:r w:rsidRPr="00054321">
                    <w:t xml:space="preserve">Add +1 </w:t>
                  </w:r>
                  <w:proofErr w:type="spellStart"/>
                  <w:r w:rsidRPr="00054321">
                    <w:t>Wh</w:t>
                  </w:r>
                  <w:proofErr w:type="spellEnd"/>
                  <w:r w:rsidRPr="00054321">
                    <w:t xml:space="preserve"> to energy counter</w:t>
                  </w:r>
                </w:p>
              </w:tc>
            </w:tr>
          </w:tbl>
          <w:p w14:paraId="10EACEBD" w14:textId="77777777" w:rsidR="00054321" w:rsidRDefault="00054321" w:rsidP="00054321">
            <w:pPr>
              <w:jc w:val="center"/>
            </w:pPr>
          </w:p>
        </w:tc>
      </w:tr>
    </w:tbl>
    <w:p w14:paraId="4C5BBBE9" w14:textId="77777777" w:rsidR="00627D3C" w:rsidRDefault="00627D3C" w:rsidP="00054321">
      <w:pPr>
        <w:jc w:val="center"/>
      </w:pPr>
    </w:p>
    <w:sectPr w:rsidR="00627D3C" w:rsidSect="0005432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084880">
    <w:abstractNumId w:val="8"/>
  </w:num>
  <w:num w:numId="2" w16cid:durableId="1007947146">
    <w:abstractNumId w:val="6"/>
  </w:num>
  <w:num w:numId="3" w16cid:durableId="742220251">
    <w:abstractNumId w:val="5"/>
  </w:num>
  <w:num w:numId="4" w16cid:durableId="332490736">
    <w:abstractNumId w:val="4"/>
  </w:num>
  <w:num w:numId="5" w16cid:durableId="2013481519">
    <w:abstractNumId w:val="7"/>
  </w:num>
  <w:num w:numId="6" w16cid:durableId="1293055288">
    <w:abstractNumId w:val="3"/>
  </w:num>
  <w:num w:numId="7" w16cid:durableId="1374110995">
    <w:abstractNumId w:val="2"/>
  </w:num>
  <w:num w:numId="8" w16cid:durableId="159858613">
    <w:abstractNumId w:val="1"/>
  </w:num>
  <w:num w:numId="9" w16cid:durableId="116470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321"/>
    <w:rsid w:val="0006063C"/>
    <w:rsid w:val="0015074B"/>
    <w:rsid w:val="0029639D"/>
    <w:rsid w:val="002D2745"/>
    <w:rsid w:val="00326F90"/>
    <w:rsid w:val="004A4063"/>
    <w:rsid w:val="004C30D0"/>
    <w:rsid w:val="00627D3C"/>
    <w:rsid w:val="00AA1D8D"/>
    <w:rsid w:val="00B47730"/>
    <w:rsid w:val="00B819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A4D23"/>
  <w14:defaultImageDpi w14:val="300"/>
  <w15:docId w15:val="{97F167C8-7C72-48F6-9B7A-38A7E164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ماريو عاطف نصر زارع</cp:lastModifiedBy>
  <cp:revision>2</cp:revision>
  <dcterms:created xsi:type="dcterms:W3CDTF">2013-12-23T23:15:00Z</dcterms:created>
  <dcterms:modified xsi:type="dcterms:W3CDTF">2025-07-03T23:58:00Z</dcterms:modified>
  <cp:category/>
</cp:coreProperties>
</file>